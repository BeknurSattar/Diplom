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y</w:t>
      </w:r>
    </w:p>
    <w:p>
      <w:r>
        <w:t>Должность: Преподаватель</w:t>
      </w:r>
    </w:p>
    <w:p>
      <w:r>
        <w:t>Номер камеры: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  <w:tc>
          <w:tcPr>
            <w:tcW w:type="dxa" w:w="2880"/>
          </w:tcPr>
          <w:p>
            <w:r>
              <w:t>Номер записи</w:t>
            </w:r>
          </w:p>
        </w:tc>
      </w:tr>
      <w:tr>
        <w:tc>
          <w:tcPr>
            <w:tcW w:type="dxa" w:w="2880"/>
          </w:tcPr>
          <w:p>
            <w:r>
              <w:t>2024-03-17 14:28:54.260835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2024-03-17 14:35:50.173454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2024-03-17 14:37:11.899815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2024-03-17 14:38:33.844068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2024-03-17 14:39:55.797140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2024-03-17 14:41:17.422429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2024-03-17 14:42:39.270652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2024-03-17 14:44:00.783456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2024-03-17 14:45:22.488704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2024-03-17 14:46:44.206862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2024-03-17 14:51:05.941613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2024-03-18 11:35:38.089439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2024-03-18 11:36:25.041975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2024-03-18 14:40:50.177960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2024-03-20 15:06:15.737819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2024-03-20 16:19:58.913347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2024-03-24 21:47:09.268210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2024-04-06 21:54:15.750754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2024-04-13 03:08:20.326411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2024-04-13 03:18:16.368944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2024-04-16 19:45:03.735146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2024-04-16 19:46:44.974707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2024-04-18 15:17:52.286335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2024-05-04 21:31:46.888594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2024-05-04 21:32:58.349226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2024-05-04 22:13:16.579079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2024-05-04 22:14:46.544375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2024-05-04 22:15:58.323836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2024-05-04 22:17:09.965018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2024-05-04 22:18:21.627557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2024-05-04 22:19:33.259421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2024-05-04 22:20:45.492542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2024-05-04 22:21:56.902700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2024-05-04 22:23:08.687466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2024-05-04 22:24:20.473830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2024-05-04 22:25:32.168460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2024-05-04 22:26:44.233326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2024-05-04 22:27:55.532891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2024-05-04 22:29:07.348524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2024-05-04 22:30:19.310594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2024-05-04 22:31:31.117909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2024-05-04 22:32:42.915167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2024-05-04 22:33:54.597138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2024-05-04 22:35:06.294336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2024-05-04 22:36:18.263427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2024-05-04 22:57:05.923181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2024-05-04 22:58:25.757280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2024-05-04 22:59:37.389724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2024-05-04 23:00:49.435687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2024-05-04 23:02:01.108328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2024-05-04 23:03:12.904907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2024-05-04 23:04:24.629890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2024-05-04 23:05:36.300419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2024-05-04 23:06:48.002021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2024-05-04 23:07:59.850794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2024-05-04 23:09:11.745900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2024-05-04 23:10:23.086282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2024-05-04 23:11:35.098834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2024-05-04 23:12:46.837325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2024-05-04 23:13:58.720101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2024-05-04 23:15:10.289497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2024-05-04 23:16:22.156553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2024-05-04 23:17:33.815480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2024-05-04 23:18:45.624422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2024-05-04 23:19:57.492262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2024-05-04 23:21:09.184295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2024-05-04 23:22:20.569681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2024-05-04 23:23:32.577230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2024-05-04 23:24:44.573970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2024-05-04 23:25:55.952154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2024-05-04 23:36:11.808254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2024-05-05 01:49:25.889183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2024-05-05 03:25:39.844239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2024-05-05 17:18:29.856683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2024-05-05 19:21:14.814656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2024-05-05 19:46:34.674182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2024-05-06 20:35:34.406680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2024-05-06 23:50:46.738703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2024-05-08 22:44:51.948833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