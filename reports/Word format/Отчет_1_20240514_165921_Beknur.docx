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Beknur</w:t>
      </w:r>
    </w:p>
    <w:p>
      <w:r>
        <w:t>Должность: Администратор</w:t>
      </w:r>
    </w:p>
    <w:p>
      <w:r>
        <w:t>Номер камеры: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записи</w:t>
            </w:r>
          </w:p>
        </w:tc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16:56:51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16:56:56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16:57:01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16:57:07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16:57:12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4_1638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4_1638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4_1638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