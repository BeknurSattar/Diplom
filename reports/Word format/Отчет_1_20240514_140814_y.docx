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Отчет</w:t>
      </w:r>
    </w:p>
    <w:p>
      <w:r>
        <w:t>Имя пользователя: y</w:t>
      </w:r>
    </w:p>
    <w:p>
      <w:r>
        <w:t>Должность: Преподаватель</w:t>
      </w:r>
    </w:p>
    <w:p>
      <w:r>
        <w:t>Номер камеры: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№ записи</w:t>
            </w:r>
          </w:p>
        </w:tc>
        <w:tc>
          <w:tcPr>
            <w:tcW w:type="dxa" w:w="2880"/>
          </w:tcPr>
          <w:p>
            <w:r>
              <w:t>Дата обнаружения</w:t>
            </w:r>
          </w:p>
        </w:tc>
        <w:tc>
          <w:tcPr>
            <w:tcW w:type="dxa" w:w="2880"/>
          </w:tcPr>
          <w:p>
            <w:r>
              <w:t>Число людей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2024-03-17 14:28:54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2024-03-17 14:35:50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2024-03-17 14:37:11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2024-03-17 14:38:33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2024-03-17 14:39:55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2024-03-17 14:41:17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2024-03-17 14:42:39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2024-03-17 14:44:00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2024-03-17 14:45:22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2024-03-17 14:46:44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2024-03-17 14:51:05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2024-03-18 11:35:38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0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2024-03-18 11:36:25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0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2024-03-18 14:40:50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0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2024-03-20 15:06:15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0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2024-03-20 16:19:58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2024-03-24 21:47:09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2024-04-06 21:54:15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2024-04-13 03:08:20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2024-04-13 03:18:16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0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2024-04-16 19:45:03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2024-04-16 19:46:44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2024-04-18 15:17:52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21:31:46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21:32:58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22:13:16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22:14:46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22:15:58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22:17:09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22:18:21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22:19:33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22:20:45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22:21:56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22:23:08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22:24:20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22:25:32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22:26:44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22:27:55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22:29:07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22:30:19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22:31:31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22:32:42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22:33:54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22:35:06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22:36:18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22:57:05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22:58:25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22:59:37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23:00:49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23:02:01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23:03:12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23:04:24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23:05:36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23:06:48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23:07:59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23:09:11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23:10:23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23:11:35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23:12:46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23:13:58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23:15:10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23:16:22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23:17:33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23:18:45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23:19:57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23:21:09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23:22:20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23:23:32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23:24:44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23:25:55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 23:36:11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2024-05-05 01:49:25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2024-05-05 03:25:39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2024-05-05 17:18:29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2024-05-05 19:21:14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2024-05-05 19:46:34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2024-05-06 20:35:34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2024-05-06 23:50:46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2024-05-08 22:44:51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80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2024-05-11 11:11:59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80000" cy="381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ople_graph_1_20240514_14074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80000" cy="381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uracy_graph_1_20240514_14074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80000" cy="381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cessing_speed_graph_1_20240514_14074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