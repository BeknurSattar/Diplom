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Отчет</w:t>
      </w:r>
    </w:p>
    <w:p>
      <w:r>
        <w:t>Имя пользователя: Beknur</w:t>
      </w:r>
    </w:p>
    <w:p>
      <w:r>
        <w:t>Должность: Администратор</w:t>
      </w:r>
    </w:p>
    <w:p>
      <w:r>
        <w:t>Номер камеры: 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№ записи</w:t>
            </w:r>
          </w:p>
        </w:tc>
        <w:tc>
          <w:tcPr>
            <w:tcW w:type="dxa" w:w="2880"/>
          </w:tcPr>
          <w:p>
            <w:r>
              <w:t>Дата обнаружения</w:t>
            </w:r>
          </w:p>
        </w:tc>
        <w:tc>
          <w:tcPr>
            <w:tcW w:type="dxa" w:w="2880"/>
          </w:tcPr>
          <w:p>
            <w:r>
              <w:t>Число людей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2024-05-14 15:52:22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5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2024-05-14 15:52:27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