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</w:t>
      </w:r>
    </w:p>
    <w:p>
      <w:r>
        <w:t>Username: y</w:t>
      </w:r>
    </w:p>
    <w:p>
      <w:r>
        <w:t>Position: Преподаватель</w:t>
      </w:r>
    </w:p>
    <w:p>
      <w:r>
        <w:t>Camera number: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Entry no.</w:t>
            </w:r>
          </w:p>
        </w:tc>
        <w:tc>
          <w:tcPr>
            <w:tcW w:type="dxa" w:w="2880"/>
          </w:tcPr>
          <w:p>
            <w:r>
              <w:t>Date of discovery</w:t>
            </w:r>
          </w:p>
        </w:tc>
        <w:tc>
          <w:tcPr>
            <w:tcW w:type="dxa" w:w="2880"/>
          </w:tcPr>
          <w:p>
            <w:r>
              <w:t>Number of people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2024-03-24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0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2024-04-18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49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59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69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70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71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72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73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74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1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2024-05-05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77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2024-05-06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3</w:t>
            </w:r>
          </w:p>
        </w:tc>
      </w:tr>
      <w:tr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79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2024-05-08</w:t>
            </w:r>
          </w:p>
        </w:tc>
        <w:tc>
          <w:tcPr>
            <w:tcW w:type="dxa" w:w="2880"/>
            <w:tcBorders>
              <w:top w:sz="12" w:val="single" w:space="0"/>
              <w:bottom w:sz="12" w:val="single"/>
            </w:tcBorders>
          </w:tcPr>
          <w:p>
            <w:r>
              <w:t>2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ople_graph_1_20240510_1729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graph_1_20240510_17295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cessing_speed_graph_1_20240510_1729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