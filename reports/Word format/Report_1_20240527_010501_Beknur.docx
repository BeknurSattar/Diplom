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</w:t>
      </w:r>
    </w:p>
    <w:p>
      <w:r>
        <w:t>Username: Beknur</w:t>
      </w:r>
    </w:p>
    <w:p>
      <w:r>
        <w:t>Position: Administrator</w:t>
      </w:r>
    </w:p>
    <w:p>
      <w:r>
        <w:t>Camera number: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Entry no.</w:t>
            </w:r>
          </w:p>
        </w:tc>
        <w:tc>
          <w:tcPr>
            <w:tcW w:type="dxa" w:w="2880"/>
          </w:tcPr>
          <w:p>
            <w:r>
              <w:t>Date of discovery</w:t>
            </w:r>
          </w:p>
        </w:tc>
        <w:tc>
          <w:tcPr>
            <w:tcW w:type="dxa" w:w="2880"/>
          </w:tcPr>
          <w:p>
            <w:r>
              <w:t>Number of people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2024-05-26 22:26:43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2024-05-26 22:26:48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2024-05-26 22:26:53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2024-05-26 22:26:58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11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26_2227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26_2227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26_2227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