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00:20:05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26_2227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26_2227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26_2227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