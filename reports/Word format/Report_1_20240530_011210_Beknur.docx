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Beknur</w:t>
      </w:r>
    </w:p>
    <w:p>
      <w:r>
        <w:t>Position: Administrator</w:t>
      </w:r>
    </w:p>
    <w:p>
      <w:r>
        <w:t>Camera number: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2024-05-29 22:35:44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2024-05-29 22:35:49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2024-05-29 22:35:54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2024-05-29 22:35:59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2024-05-29 22:36:04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2024-05-29 22:36:09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29_2236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29_2236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29_2236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