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2024-05-27 00:24:32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26_2227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26_2227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26_2227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