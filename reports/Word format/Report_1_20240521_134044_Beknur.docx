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Beknur</w:t>
      </w:r>
    </w:p>
    <w:p>
      <w:r>
        <w:t>Position: Administrator</w:t>
      </w:r>
    </w:p>
    <w:p>
      <w:r>
        <w:t>Camera number: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13:37:39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13:37:44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13:37:50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13:37:55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13:38:00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13:38:26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13:38:47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13:38:58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13:39:03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2024-05-21 13:39:08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21_1339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21_13391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21_13391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